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Because, after John Kotso's lessons I was able to pass the interview in English with native and got hired, and now, I am able to teach students abroad in English!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