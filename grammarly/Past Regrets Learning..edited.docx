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 -->
  <w:body>
    <w:p>
      <w:pPr>
        <w:spacing w:after="240"/>
      </w:pPr>
      <w:r>
        <w:t>Rule #1. Regrets are divided into two types: past and present.</w:t>
      </w:r>
    </w:p>
    <w:p>
      <w:pPr>
        <w:spacing w:before="240" w:after="240"/>
      </w:pPr>
    </w:p>
    <w:p>
      <w:pPr>
        <w:spacing w:before="240" w:after="240"/>
      </w:pPr>
      <w:r>
        <w:t>1. Regrets about the past:</w:t>
      </w:r>
    </w:p>
    <w:p>
      <w:pPr>
        <w:spacing w:before="240" w:after="240"/>
      </w:pPr>
      <w:r>
        <w:t>The rule is: I wish + (past perfect)</w:t>
      </w:r>
    </w:p>
    <w:p>
      <w:pPr>
        <w:spacing w:before="240" w:after="240"/>
      </w:pPr>
      <w:r>
        <w:t>I wish I had had a car;</w:t>
      </w:r>
    </w:p>
    <w:p>
      <w:pPr>
        <w:spacing w:before="240" w:after="240"/>
      </w:pPr>
      <w:r>
        <w:t>I wish he had got it a year ago.</w:t>
      </w:r>
    </w:p>
    <w:p>
      <w:pPr>
        <w:spacing w:before="240" w:after="240"/>
      </w:pPr>
      <w:r>
        <w:t>I wish I had been born 20 years ago.</w:t>
      </w:r>
    </w:p>
    <w:p>
      <w:pPr>
        <w:spacing w:before="240" w:after="240"/>
      </w:pPr>
      <w:r>
        <w:t>If only he had told the truth! I wonder why he didn't?</w:t>
      </w:r>
    </w:p>
    <w:p>
      <w:pPr>
        <w:spacing w:before="240" w:after="240"/>
      </w:pPr>
      <w:r>
        <w:t>I wish I had known about these jobs.</w:t>
      </w:r>
    </w:p>
    <w:p>
      <w:pPr>
        <w:spacing w:before="240" w:after="240"/>
      </w:pPr>
    </w:p>
    <w:p>
      <w:pPr>
        <w:spacing w:before="240" w:after="240"/>
      </w:pPr>
      <w:r>
        <w:t>2. Regrets about now:</w:t>
      </w:r>
    </w:p>
    <w:p>
      <w:pPr>
        <w:spacing w:before="240" w:after="240"/>
      </w:pPr>
    </w:p>
    <w:p>
      <w:pPr>
        <w:spacing w:before="240" w:after="240"/>
      </w:pPr>
      <w:r>
        <w:t>2.1. The Basic Rule is: I wish + (past simple) like a conditional #2.</w:t>
      </w:r>
    </w:p>
    <w:p>
      <w:pPr>
        <w:spacing w:before="240" w:after="240"/>
      </w:pPr>
      <w:r>
        <w:t>If only he had the money to buy that house. The view is stunning!.</w:t>
      </w:r>
    </w:p>
    <w:p>
      <w:pPr>
        <w:spacing w:before="240" w:after="240"/>
      </w:pPr>
      <w:r>
        <w:t>If only it was possible for us to take a year off work.</w:t>
      </w:r>
    </w:p>
    <w:p>
      <w:pPr>
        <w:spacing w:before="240" w:after="240"/>
      </w:pPr>
      <w:r>
        <w:t>If only it were possible for us to take a year off work.</w:t>
      </w:r>
    </w:p>
    <w:p>
      <w:pPr>
        <w:spacing w:before="240" w:after="240"/>
      </w:pPr>
      <w:r>
        <w:t>I wish I had a car.</w:t>
      </w:r>
    </w:p>
    <w:p>
      <w:pPr>
        <w:spacing w:before="240" w:after="240"/>
      </w:pPr>
      <w:r>
        <w:t>I wish I wasn't so anxious.</w:t>
      </w:r>
    </w:p>
    <w:p>
      <w:pPr>
        <w:spacing w:before="240" w:after="240"/>
      </w:pPr>
      <w:r>
        <w:t>I wish I weren't so anxious.</w:t>
      </w:r>
    </w:p>
    <w:p>
      <w:pPr>
        <w:spacing w:before="240" w:after="240"/>
      </w:pPr>
    </w:p>
    <w:p>
      <w:pPr>
        <w:spacing w:before="240" w:after="240"/>
      </w:pPr>
      <w:r>
        <w:t>2.2. If we are talking about the 1st person we can use (could/past simple).</w:t>
      </w:r>
    </w:p>
    <w:p>
      <w:pPr>
        <w:spacing w:before="240" w:after="240"/>
      </w:pPr>
      <w:r>
        <w:t>I wish I could do it again.</w:t>
      </w:r>
    </w:p>
    <w:p>
      <w:pPr>
        <w:spacing w:before="240" w:after="240"/>
      </w:pPr>
      <w:r>
        <w:t>I wish I could speak Spanish.</w:t>
      </w:r>
    </w:p>
    <w:p>
      <w:pPr>
        <w:spacing w:before="240" w:after="240"/>
      </w:pPr>
      <w:r>
        <w:t xml:space="preserve">I wish I could spend more time with my family. </w:t>
      </w:r>
    </w:p>
    <w:p>
      <w:pPr>
        <w:spacing w:before="240" w:after="240"/>
      </w:pPr>
    </w:p>
    <w:p>
      <w:pPr>
        <w:spacing w:before="240" w:after="240"/>
      </w:pPr>
      <w:r>
        <w:t>2.3. If we are talking about the 2nd or 3rd person we can use (past simple/would). We are also using `would` when we want to happen or stop happening.</w:t>
      </w:r>
    </w:p>
    <w:p>
      <w:pPr>
        <w:spacing w:before="240" w:after="240"/>
      </w:pPr>
      <w:r>
        <w:t>I wish the wind would stop.</w:t>
      </w:r>
    </w:p>
    <w:p>
      <w:pPr>
        <w:spacing w:before="240" w:after="240"/>
      </w:pPr>
      <w:r>
        <w:t>I wish she wouldn't snore.</w:t>
      </w:r>
    </w:p>
    <w:p>
      <w:pPr>
        <w:spacing w:before="240" w:after="240"/>
      </w:pPr>
      <w:r>
        <w:t>I wish he would pay more attention to me.</w:t>
      </w:r>
    </w:p>
    <w:p>
      <w:pPr>
        <w:spacing w:before="240" w:after="240"/>
      </w:pPr>
      <w:r>
        <w:t>I really wish they would call me about that job.</w:t>
      </w:r>
    </w:p>
    <w:p>
      <w:pPr>
        <w:spacing w:before="240" w:after="240"/>
      </w:pPr>
      <w:r>
        <w:t>I wish he wouldn't face that problem.</w:t>
      </w:r>
    </w:p>
    <w:p>
      <w:pPr>
        <w:spacing w:before="240" w:after="240"/>
      </w:pPr>
      <w:r>
        <w:t>I wish they wouldn't meet again.</w:t>
      </w:r>
    </w:p>
    <w:p>
      <w:pPr>
        <w:spacing w:before="240" w:after="240"/>
      </w:pPr>
      <w:r>
        <w:t>I wish the day would have 48 hours.</w:t>
      </w:r>
    </w:p>
    <w:p>
      <w:pPr>
        <w:spacing w:before="240" w:after="240"/>
      </w:pP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