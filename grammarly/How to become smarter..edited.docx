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Hi! Have you ever wanted to become smarter and gain more?</w:t>
      </w:r>
    </w:p>
    <w:p>
      <w:pPr>
        <w:spacing w:before="240" w:after="240"/>
      </w:pPr>
      <w:r>
        <w:t>Now we are going to share some secret points with you!</w:t>
      </w:r>
    </w:p>
    <w:p>
      <w:pPr>
        <w:spacing w:before="240" w:after="240"/>
      </w:pPr>
    </w:p>
    <w:p>
      <w:pPr>
        <w:spacing w:before="240" w:after="240"/>
      </w:pPr>
      <w:r>
        <w:t>First of all, you should continuously develop your learning ability to get new knowledge from different domains quicker than your rivalries.</w:t>
      </w:r>
    </w:p>
    <w:p>
      <w:pPr>
        <w:spacing w:before="240" w:after="240"/>
      </w:pPr>
      <w:r>
        <w:t xml:space="preserve">Next, you shouldn't underestimate English, because nowadays there are no more jobs which are possible to obtain without appropriate English level. </w:t>
      </w:r>
    </w:p>
    <w:p>
      <w:pPr>
        <w:spacing w:before="240" w:after="240"/>
      </w:pPr>
    </w:p>
    <w:p>
      <w:pPr>
        <w:spacing w:before="240" w:after="240"/>
      </w:pPr>
      <w:r>
        <w:t>- You have to attend at least two conferences which suit your area of interests each year.</w:t>
      </w:r>
    </w:p>
    <w:p>
      <w:pPr>
        <w:spacing w:before="240" w:after="240"/>
      </w:pPr>
      <w:r>
        <w:t>- You should give a public speech at least one time a month.</w:t>
      </w:r>
    </w:p>
    <w:p>
      <w:pPr>
        <w:spacing w:before="240" w:after="240"/>
      </w:pPr>
      <w:r>
        <w:t>- Obviously, you should spend money on books and new courses which level up your expertise. Not just obtain those books somehow without payment. You will never appreciate the knowledge without payment.</w:t>
      </w:r>
    </w:p>
    <w:p>
      <w:pPr>
        <w:spacing w:before="240" w:after="240"/>
      </w:pPr>
      <w:r>
        <w:t>- You should be technically savvy and every time look for improving anything you have.</w:t>
      </w:r>
    </w:p>
    <w:p>
      <w:pPr>
        <w:spacing w:before="240" w:after="240"/>
      </w:pPr>
      <w:r>
        <w:t>- Whenever your mind is asking a question to your colleagues, think twice and try to form your thoughts on paper. In a vast majority of cases, your problem dissolves and vanishes.</w:t>
      </w:r>
    </w:p>
    <w:p>
      <w:pPr>
        <w:spacing w:before="240" w:after="240"/>
      </w:pPr>
      <w:r>
        <w:t>- Use Google. It is an ingenious tool. When you are forming a search query for the system, you are thinking carefully, and a lot of new neural networks links have been being added to your brains. You become smarter, swifter and sharper.</w:t>
      </w:r>
    </w:p>
    <w:p>
      <w:pPr>
        <w:spacing w:before="240" w:after="240"/>
      </w:pPr>
      <w:r>
        <w:t>- Strive to ask questions on public resources. There are a lot of people on the planet who are willing to tackle your problem.</w:t>
      </w:r>
    </w:p>
    <w:p>
      <w:pPr>
        <w:spacing w:before="240" w:after="240"/>
      </w:pPr>
      <w:r>
        <w:t>- Be generous! Answer people's questions on public sites. After each response, you become smarter and earn a couple of stars to your karma.</w:t>
      </w:r>
    </w:p>
    <w:p>
      <w:pPr>
        <w:spacing w:before="240" w:after="240"/>
      </w:pPr>
      <w:r>
        <w:t xml:space="preserve">- Improve yourself on and on! That annoys people and makes them angry. </w:t>
      </w:r>
    </w:p>
    <w:p>
      <w:pPr>
        <w:spacing w:before="240" w:after="240"/>
      </w:pPr>
      <w:r>
        <w:t>- Don't invest an extra minute of your time to the company you are working for. Now it is only a training ground for you, nothing else.</w:t>
      </w:r>
    </w:p>
    <w:p>
      <w:pPr>
        <w:spacing w:before="240" w:after="240"/>
      </w:pPr>
      <w:r>
        <w:t>- Don't work. Make your job your hobby.</w:t>
      </w:r>
    </w:p>
    <w:p>
      <w:pPr>
        <w:spacing w:before="240" w:after="240"/>
      </w:pPr>
      <w:r>
        <w:t>- Don't waste time. Evolve constantly.</w:t>
      </w:r>
    </w:p>
    <w:p>
      <w:pPr>
        <w:spacing w:before="240" w:after="240"/>
      </w:pPr>
    </w:p>
    <w:p>
      <w:pPr>
        <w:spacing w:before="240" w:after="240"/>
      </w:pPr>
      <w:r>
        <w:t>Finally, don't forget to relax.</w:t>
      </w:r>
    </w:p>
    <w:p>
      <w:pPr>
        <w:spacing w:before="240" w:after="240"/>
      </w:pPr>
    </w:p>
    <w:p>
      <w:pPr>
        <w:spacing w:before="240" w:after="240"/>
      </w:pPr>
      <w:r>
        <w:t>Want to know more?</w:t>
      </w:r>
    </w:p>
    <w:p>
      <w:pPr>
        <w:spacing w:before="240" w:after="240"/>
      </w:pPr>
      <w:r>
        <w:t>Enroll our course by phone 1(888)123-45-67!</w:t>
      </w: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