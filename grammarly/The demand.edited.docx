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Actually, You even can't imagine how vast is the demand for high-quality developers on that Planet. But there are problems.</w:t>
      </w:r>
    </w:p>
    <w:p>
      <w:pPr>
        <w:spacing w:before="240" w:after="240"/>
      </w:pPr>
      <w:r>
        <w:t>First, those guys needing developers keep using wrong approaches for finding/getting them.</w:t>
      </w:r>
    </w:p>
    <w:p>
      <w:pPr>
        <w:spacing w:before="240" w:after="240"/>
      </w:pPr>
      <w:r>
        <w:t>Second, most of those guys keep thinking they still need ten developers instead of two.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