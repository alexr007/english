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1 -->
  <w:body>
    <w:p>
      <w:pPr>
        <w:spacing w:after="240"/>
      </w:pPr>
      <w:r>
        <w:t>In order to achieve so high results, he must have trained before.</w:t>
      </w:r>
    </w:p>
    <w:p>
      <w:pPr>
        <w:spacing w:before="240" w:after="240"/>
      </w:pPr>
      <w:r>
        <w:t>In order to achieve so high results, he must have been aware of the given topic before.</w:t>
      </w:r>
    </w:p>
    <w:p>
      <w:pPr>
        <w:spacing w:before="240" w:after="240"/>
      </w:pPr>
      <w:r>
        <w:t>In order to achieve so high results, he must have been preparing all the night.</w:t>
      </w:r>
    </w:p>
    <w:p>
      <w:pPr>
        <w:spacing w:before="240" w:after="240"/>
      </w:pPr>
    </w:p>
    <w:p>
      <w:pPr>
        <w:spacing w:before="240" w:after="240"/>
      </w:pPr>
      <w:r>
        <w:t>Now, passive:</w:t>
      </w:r>
    </w:p>
    <w:p>
      <w:pPr>
        <w:spacing w:before="240" w:after="240"/>
      </w:pPr>
      <w:r>
        <w:t>There six items must be in that box.</w:t>
      </w:r>
    </w:p>
    <w:p>
      <w:pPr>
        <w:spacing w:before="240" w:after="240"/>
      </w:pPr>
      <w:r>
        <w:t>There six items should be in that box.</w:t>
      </w:r>
    </w:p>
    <w:p>
      <w:pPr>
        <w:spacing w:before="240" w:after="240"/>
      </w:pPr>
      <w:r>
        <w:t>There six items could be in that box.</w:t>
      </w:r>
    </w:p>
    <w:p>
      <w:pPr>
        <w:spacing w:before="240" w:after="240"/>
      </w:pPr>
      <w:r>
        <w:t>There five items couldn't be in that box.</w:t>
      </w:r>
    </w:p>
    <w:p>
      <w:pPr>
        <w:spacing w:before="240" w:after="240"/>
      </w:pPr>
      <w:r>
        <w:t>There five items shouldn't be in that box.</w:t>
      </w:r>
    </w:p>
    <w:p>
      <w:pPr>
        <w:spacing w:before="240" w:after="240"/>
      </w:pPr>
      <w:r>
        <w:t>There five items mustn't be in that box.</w:t>
      </w:r>
    </w:p>
    <w:p>
      <w:pPr>
        <w:spacing w:before="240" w:after="240"/>
      </w:pPr>
    </w:p>
    <w:p>
      <w:pPr>
        <w:spacing w:before="240" w:after="240"/>
      </w:pPr>
      <w:r>
        <w:t>Past, passive:</w:t>
      </w:r>
    </w:p>
    <w:p>
      <w:pPr>
        <w:spacing w:before="240" w:after="240"/>
      </w:pPr>
      <w:r>
        <w:t>There six items must have been in that box.</w:t>
      </w:r>
    </w:p>
    <w:p>
      <w:pPr>
        <w:spacing w:before="240" w:after="240"/>
      </w:pPr>
      <w:r>
        <w:t>There six items should have been in that box.</w:t>
      </w:r>
    </w:p>
    <w:p>
      <w:pPr>
        <w:spacing w:before="240" w:after="240"/>
      </w:pPr>
      <w:r>
        <w:t>There six items could have been in that box.</w:t>
      </w:r>
    </w:p>
    <w:p>
      <w:pPr>
        <w:spacing w:before="240" w:after="240"/>
      </w:pPr>
      <w:r>
        <w:t>There five items couldn't have been in that box.</w:t>
      </w:r>
    </w:p>
    <w:p>
      <w:pPr>
        <w:spacing w:before="240" w:after="240"/>
      </w:pPr>
      <w:r>
        <w:t>There five items shouldn't have been in that box.</w:t>
      </w:r>
    </w:p>
    <w:p>
      <w:pPr>
        <w:spacing w:before="240" w:after="240"/>
      </w:pPr>
      <w:r>
        <w:t>There five items mustn't have been in that box.</w:t>
      </w:r>
    </w:p>
    <w:p>
      <w:pPr>
        <w:spacing w:before="240" w:after="240"/>
      </w:pPr>
    </w:p>
    <w:p>
      <w:pPr>
        <w:spacing w:before="240" w:after="240"/>
      </w:pPr>
      <w:r>
        <w:t>Now, active:</w:t>
      </w:r>
    </w:p>
    <w:p>
      <w:pPr>
        <w:spacing w:before="240" w:after="240"/>
      </w:pPr>
      <w:r>
        <w:t>That box must contain six items.</w:t>
      </w:r>
    </w:p>
    <w:p>
      <w:pPr>
        <w:spacing w:before="240" w:after="240"/>
      </w:pPr>
      <w:r>
        <w:t>That box should contain six items.</w:t>
      </w:r>
    </w:p>
    <w:p>
      <w:pPr>
        <w:spacing w:before="240" w:after="240"/>
      </w:pPr>
      <w:r>
        <w:t>That box could contain six items.</w:t>
      </w:r>
    </w:p>
    <w:p>
      <w:pPr>
        <w:spacing w:before="240" w:after="240"/>
      </w:pPr>
      <w:r>
        <w:t>That box mustn't contain five items.</w:t>
      </w:r>
    </w:p>
    <w:p>
      <w:pPr>
        <w:spacing w:before="240" w:after="240"/>
      </w:pPr>
      <w:r>
        <w:t>That box couldn't contain five items.</w:t>
      </w:r>
    </w:p>
    <w:p>
      <w:pPr>
        <w:spacing w:before="240" w:after="240"/>
      </w:pPr>
      <w:r>
        <w:t>That box shouldn't contain five items.</w:t>
      </w:r>
    </w:p>
    <w:p>
      <w:pPr>
        <w:spacing w:before="240" w:after="240"/>
      </w:pPr>
    </w:p>
    <w:p>
      <w:pPr>
        <w:spacing w:before="240" w:after="240"/>
      </w:pPr>
      <w:r>
        <w:t>Past, active:</w:t>
      </w:r>
    </w:p>
    <w:p>
      <w:pPr>
        <w:spacing w:before="240" w:after="240"/>
      </w:pPr>
      <w:r>
        <w:t>That box must have contained six items.</w:t>
      </w:r>
    </w:p>
    <w:p>
      <w:pPr>
        <w:spacing w:before="240" w:after="240"/>
      </w:pPr>
      <w:r>
        <w:t>That box should have contained six items.</w:t>
      </w:r>
    </w:p>
    <w:p>
      <w:pPr>
        <w:spacing w:before="240" w:after="240"/>
      </w:pPr>
      <w:r>
        <w:t>That box could have contained six items.</w:t>
      </w:r>
    </w:p>
    <w:p>
      <w:pPr>
        <w:spacing w:before="240" w:after="240"/>
      </w:pPr>
      <w:r>
        <w:t>That box couldn't have contained five elements.</w:t>
      </w:r>
    </w:p>
    <w:p>
      <w:pPr>
        <w:spacing w:before="240" w:after="240"/>
      </w:pPr>
      <w:r>
        <w:t>That box shouldn't have contained five elements.</w:t>
      </w:r>
    </w:p>
    <w:p>
      <w:pPr>
        <w:spacing w:before="240" w:after="240"/>
      </w:pPr>
      <w:r>
        <w:t>That box mustn't have contained five elements.</w:t>
      </w:r>
    </w:p>
    <w:sectPr>
      <w:pgMar w:top="1440" w:right="1440" w:bottom="1440" w:left="1440"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