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To make the learning process fluent and seamless, we need to set up</w:t>
      </w:r>
    </w:p>
    <w:p>
      <w:pPr>
        <w:spacing w:before="240" w:after="240"/>
      </w:pPr>
      <w:r>
        <w:t>[at least] four repositories:</w:t>
      </w:r>
    </w:p>
    <w:p>
      <w:pPr>
        <w:spacing w:before="240" w:after="240"/>
      </w:pPr>
    </w:p>
    <w:p>
      <w:pPr>
        <w:spacing w:before="240" w:after="240"/>
      </w:pPr>
      <w:r>
        <w:t>You need to register accounts on GitHub.com and GitTab.com resources.</w:t>
      </w:r>
    </w:p>
    <w:p>
      <w:pPr>
        <w:spacing w:before="240" w:after="240"/>
      </w:pPr>
      <w:r>
        <w:t>On the GitHub.com, please create a repository with PUBLIC access.</w:t>
      </w:r>
    </w:p>
    <w:p>
      <w:pPr>
        <w:spacing w:before="240" w:after="240"/>
      </w:pPr>
    </w:p>
    <w:p>
      <w:pPr>
        <w:spacing w:before="240" w:after="240"/>
      </w:pPr>
      <w:r>
        <w:t>1. Code from the classes (GitLab.com).</w:t>
      </w:r>
    </w:p>
    <w:p>
      <w:pPr>
        <w:spacing w:before="240" w:after="240"/>
      </w:pPr>
      <w:r>
        <w:t>--------------------------------------</w:t>
      </w:r>
    </w:p>
    <w:p>
      <w:pPr>
        <w:spacing w:before="240" w:after="240"/>
      </w:pPr>
      <w:r>
        <w:t>This repository holds the code written in the class.</w:t>
      </w:r>
    </w:p>
    <w:p>
      <w:pPr>
        <w:spacing w:before="240" w:after="240"/>
      </w:pPr>
      <w:r>
        <w:t>It is going to be updated several times a day during the lesson.</w:t>
      </w:r>
    </w:p>
    <w:p>
      <w:pPr>
        <w:spacing w:before="240" w:after="240"/>
      </w:pPr>
      <w:r>
        <w:t>https://gitlab.com/dan-it/az-groups/az-be1-classes - Link to open in the browser</w:t>
      </w:r>
    </w:p>
    <w:p>
      <w:pPr>
        <w:spacing w:before="240" w:after="240"/>
      </w:pPr>
      <w:r>
        <w:t>https://gitlab.com/dan-it/az-groups/az-be1-classes.git - Link to clone the project via git / Idea</w:t>
      </w:r>
    </w:p>
    <w:p>
      <w:pPr>
        <w:spacing w:before="240" w:after="240"/>
      </w:pPr>
    </w:p>
    <w:p>
      <w:pPr>
        <w:spacing w:before="240" w:after="240"/>
      </w:pPr>
      <w:r>
        <w:t>2. Homework &amp; Step Projects (GitLab.com).</w:t>
      </w:r>
    </w:p>
    <w:p>
      <w:pPr>
        <w:spacing w:before="240" w:after="240"/>
      </w:pPr>
      <w:r>
        <w:t>-----------------------------------------</w:t>
      </w:r>
    </w:p>
    <w:p>
      <w:pPr>
        <w:spacing w:before="240" w:after="240"/>
      </w:pPr>
      <w:r>
        <w:t>This repository holds the homework and step-projects problems and requirements.</w:t>
      </w:r>
    </w:p>
    <w:p>
      <w:pPr>
        <w:spacing w:before="240" w:after="240"/>
      </w:pPr>
      <w:r>
        <w:t>https://gitlab.com/dan-it/az-groups/az-be1 - Link to open in the browser</w:t>
      </w:r>
    </w:p>
    <w:p>
      <w:pPr>
        <w:spacing w:before="240" w:after="240"/>
      </w:pPr>
      <w:r>
        <w:t>https://gitlab.com/dan-it/az-groups/az-be1.git - Link to clone the project via git / Idea</w:t>
      </w:r>
    </w:p>
    <w:p>
      <w:pPr>
        <w:spacing w:before="240" w:after="240"/>
      </w:pPr>
    </w:p>
    <w:p>
      <w:pPr>
        <w:spacing w:before="240" w:after="240"/>
      </w:pPr>
      <w:r>
        <w:t>3. Your OWN repository for homework (GitHub.com).</w:t>
      </w:r>
    </w:p>
    <w:p>
      <w:pPr>
        <w:spacing w:before="240" w:after="240"/>
      </w:pPr>
      <w:r>
        <w:t>-------------------------------------------------</w:t>
      </w:r>
    </w:p>
    <w:p>
      <w:pPr>
        <w:spacing w:before="240" w:after="240"/>
      </w:pPr>
      <w:r>
        <w:t>This repository holds the homework problems solved</w:t>
      </w:r>
    </w:p>
    <w:p>
      <w:pPr>
        <w:spacing w:before="240" w:after="240"/>
      </w:pPr>
      <w:r>
        <w:t>which you will provide to an online mentor for further checking</w:t>
      </w:r>
    </w:p>
    <w:p>
      <w:pPr>
        <w:spacing w:before="240" w:after="240"/>
      </w:pPr>
    </w:p>
    <w:p>
      <w:pPr>
        <w:spacing w:before="240" w:after="240"/>
      </w:pPr>
      <w:r>
        <w:t>To prevent and avoid any unpredictable problems on very first stages and to save your and our time, we recommend cloning this repository from</w:t>
      </w:r>
    </w:p>
    <w:p>
      <w:pPr>
        <w:spacing w:before="240" w:after="240"/>
      </w:pPr>
      <w:r>
        <w:t>https://github.com/alexr007/java-hw-template.git</w:t>
      </w:r>
    </w:p>
    <w:p>
      <w:pPr>
        <w:spacing w:before="240" w:after="240"/>
      </w:pPr>
      <w:r>
        <w:t>by using the green button 'Use this template.'</w:t>
      </w:r>
    </w:p>
    <w:p>
      <w:pPr>
        <w:spacing w:before="240" w:after="240"/>
      </w:pPr>
      <w:r>
        <w:t>After clicking this button, you will be asked for the new project name, which will appear in your GitHub account.</w:t>
      </w:r>
    </w:p>
    <w:p>
      <w:pPr>
        <w:spacing w:before="240" w:after="240"/>
      </w:pPr>
      <w:r>
        <w:t>After that, please clone that repository from your account.</w:t>
      </w:r>
    </w:p>
    <w:p>
      <w:pPr>
        <w:spacing w:before="240" w:after="240"/>
      </w:pPr>
    </w:p>
    <w:p>
      <w:pPr>
        <w:spacing w:before="240" w:after="240"/>
      </w:pPr>
      <w:r>
        <w:t>4. Your OWN repository for ALL your code (GitHub.com).</w:t>
      </w:r>
    </w:p>
    <w:p>
      <w:pPr>
        <w:spacing w:before="240" w:after="240"/>
      </w:pPr>
      <w:r>
        <w:t>------------------------------------------------------</w:t>
      </w:r>
    </w:p>
    <w:p>
      <w:pPr>
        <w:spacing w:before="240" w:after="240"/>
      </w:pPr>
      <w:r>
        <w:t>This repository holds your written code.</w:t>
      </w:r>
    </w:p>
    <w:p>
      <w:pPr>
        <w:spacing w:before="240" w:after="240"/>
      </w:pPr>
      <w:r>
        <w:t>Sometimes this repository will be asked for providing</w:t>
      </w:r>
    </w:p>
    <w:p>
      <w:pPr>
        <w:spacing w:before="240" w:after="240"/>
      </w:pPr>
      <w:r>
        <w:t>to check particular tasks done.</w:t>
      </w:r>
    </w:p>
    <w:p>
      <w:pPr>
        <w:spacing w:before="240" w:after="240"/>
      </w:pPr>
    </w:p>
    <w:p>
      <w:pPr>
        <w:spacing w:before="240" w:after="240"/>
      </w:pPr>
      <w:r>
        <w:t>To prevent and avoid any unpredictable problems on very first stages and to save your and our time, we recommend cloning this repository from</w:t>
      </w:r>
    </w:p>
    <w:p>
      <w:pPr>
        <w:spacing w:before="240" w:after="240"/>
      </w:pPr>
      <w:r>
        <w:t>https://github.com/alexr007/java-maven-template.git</w:t>
      </w:r>
    </w:p>
    <w:p>
      <w:pPr>
        <w:spacing w:before="240" w:after="240"/>
      </w:pPr>
      <w:r>
        <w:t>by using the green button 'Use this template.'</w:t>
      </w:r>
    </w:p>
    <w:p>
      <w:pPr>
        <w:spacing w:before="240" w:after="240"/>
      </w:pPr>
      <w:r>
        <w:t>After clicking this button, you will be asked for the new project name, which will appear in your GitHub account.</w:t>
      </w:r>
    </w:p>
    <w:p>
      <w:pPr>
        <w:spacing w:before="240" w:after="240"/>
      </w:pPr>
      <w:r>
        <w:t>After that, please clone that repository from your account.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