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Hello, your device looks good, but I have a question regarding its functionality. Whether it could be applied to control high AC inductive loads? I have 220V AC 6A water pump.</w:t>
      </w:r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