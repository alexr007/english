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If you don't understand how this code works, that's probably is not your fault.</w:t>
      </w:r>
    </w:p>
    <w:p>
      <w:pPr>
        <w:spacing w:before="240" w:after="240"/>
      </w:pPr>
      <w:r>
        <w:t>That's highly probable the fail of the developer who has written that code.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