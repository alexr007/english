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I would like to see how my father is looking at me dressing the brilliant necklace up on my wife with two children sitting in our amazing private jet staying near our splendid house close to the San Francisco Bay is looking follow to having amazing traveling to the breathtaking ski resort in the Alps to spend next three weeks close to the sky and attain new outstanding experience in skiing.</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