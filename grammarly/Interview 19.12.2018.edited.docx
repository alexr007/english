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For me, the hardest thing is when you have to make a decision, and under some circumstances, you should be a good policeman and a bad policeman.</w:t>
      </w:r>
    </w:p>
    <w:p>
      <w:pPr>
        <w:spacing w:before="240" w:after="240"/>
      </w:pPr>
    </w:p>
    <w:p>
      <w:pPr>
        <w:spacing w:before="240" w:after="240"/>
      </w:pPr>
      <w:r>
        <w:t>Sometimes it can be when the company has kind of "double standards" when you have to make a different decision to the various people when you aren't supposed to do that.</w:t>
      </w:r>
    </w:p>
    <w:p>
      <w:pPr>
        <w:spacing w:before="240" w:after="240"/>
      </w:pPr>
    </w:p>
    <w:p>
      <w:pPr>
        <w:spacing w:before="240" w:after="240"/>
      </w:pPr>
      <w:r>
        <w:t>The hardest thing in my life: It was the situation when I couldn't explain to my chief why my CV was placed on hiring sites. I tried to explain that was for special purposes when you have to hire employees, and you didn't have enough experience and based on my knowledge I made a decision to put my CV on the hiring sites and to pass several interviews to understand hiring methods. It was roughly 15 years ago.</w:t>
      </w:r>
    </w:p>
    <w:p>
      <w:pPr>
        <w:spacing w:before="240" w:after="240"/>
      </w:pPr>
      <w:r>
        <w:t>Also, any situation when you have to do what you weren't supposed to do.</w:t>
      </w:r>
    </w:p>
    <w:p>
      <w:pPr>
        <w:spacing w:before="240" w:after="240"/>
      </w:pPr>
    </w:p>
    <w:p>
      <w:pPr>
        <w:spacing w:before="240" w:after="240"/>
      </w:pPr>
      <w:r>
        <w:t>One of the best things in my life: It was roughly five years ago when I fired the good person in order not to downgrade him because I have been aware of the problematic situation in my firm.</w:t>
      </w:r>
    </w:p>
    <w:p>
      <w:pPr>
        <w:spacing w:before="240" w:after="240"/>
      </w:pPr>
      <w:r>
        <w:t>So, any things when you did accomplish some sophisticated thing without any particular intention, just doing things because you are obsessed or captivated.</w:t>
      </w:r>
    </w:p>
    <w:p>
      <w:pPr>
        <w:spacing w:before="240" w:after="240"/>
      </w:pPr>
    </w:p>
    <w:p>
      <w:pPr>
        <w:spacing w:before="240" w:after="240"/>
      </w:pPr>
      <w:r>
        <w:t>And one more thing. I never squander time. Even I am on vacation - every time I am deliberately and consciously training a particular skill. It doesn't matter what the activity would be. It can be English Reading, Speaking, Surfing, Windsurfing, Diving, Swimming, Skiing, etc.</w:t>
      </w:r>
    </w:p>
    <w:p>
      <w:pPr>
        <w:spacing w:before="240" w:after="240"/>
      </w:pPr>
      <w:r>
        <w:t>I also widely use Critical Thinking approach. I never satisfied with an answer which isn't connected with my knowledge or experience.</w:t>
      </w:r>
    </w:p>
    <w:p>
      <w:pPr>
        <w:spacing w:before="240" w:after="240"/>
      </w:pPr>
      <w:r>
        <w:t>I always ask extra questions which begin from What, Why, When, Which etc.</w:t>
      </w:r>
    </w:p>
    <w:p>
      <w:pPr>
        <w:spacing w:before="240" w:after="240"/>
      </w:pPr>
    </w:p>
    <w:p>
      <w:pPr>
        <w:spacing w:before="240" w:after="240"/>
      </w:pPr>
      <w:r>
        <w:t>Also, I have to say that project management is only about two things about the scope and about risks.</w:t>
      </w:r>
    </w:p>
    <w:p>
      <w:pPr>
        <w:spacing w:before="240" w:after="240"/>
      </w:pPr>
      <w:r>
        <w:t>And about proper information gathering, processing, and dissemination.</w:t>
      </w:r>
    </w:p>
    <w:p>
      <w:pPr>
        <w:spacing w:before="240" w:after="240"/>
      </w:pPr>
      <w:r>
        <w:t>Anything you like to mention is secondary.</w:t>
      </w:r>
    </w:p>
    <w:p>
      <w:pPr>
        <w:spacing w:before="240" w:after="240"/>
      </w:pPr>
      <w:r>
        <w:t>That's all.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