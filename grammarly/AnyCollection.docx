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Any collection (except HashMap) could be traversed in five different ways.</w:t>
      </w:r>
    </w:p>
    <w:p>
      <w:pPr>
        <w:spacing w:before="240" w:after="240"/>
      </w:pPr>
      <w:r>
        <w:t>1. for (i=0; i&lt;c.size; i++) {</w:t>
      </w:r>
    </w:p>
    <w:p>
      <w:pPr>
        <w:spacing w:before="240" w:after="240"/>
      </w:pPr>
      <w:r>
        <w:t>print(c.get(i))</w:t>
      </w:r>
    </w:p>
    <w:p>
      <w:pPr>
        <w:spacing w:before="240" w:after="240"/>
      </w:pPr>
      <w:r>
        <w:t>}</w:t>
      </w:r>
    </w:p>
    <w:p>
      <w:pPr>
        <w:spacing w:before="240" w:after="240"/>
      </w:pPr>
    </w:p>
    <w:p>
      <w:pPr>
        <w:spacing w:before="240" w:after="240"/>
      </w:pPr>
      <w:r>
        <w:t>2. for (Int v : c) {</w:t>
      </w:r>
    </w:p>
    <w:p>
      <w:pPr>
        <w:spacing w:before="240" w:after="240"/>
      </w:pPr>
      <w:r>
        <w:t>print (v)</w:t>
      </w:r>
    </w:p>
    <w:p>
      <w:pPr>
        <w:spacing w:before="240" w:after="240"/>
      </w:pPr>
      <w:r>
        <w:t>}</w:t>
      </w:r>
    </w:p>
    <w:p>
      <w:pPr>
        <w:spacing w:before="240" w:after="240"/>
      </w:pPr>
    </w:p>
    <w:p>
      <w:pPr>
        <w:spacing w:before="240" w:after="240"/>
      </w:pPr>
      <w:r>
        <w:t>3. it=c.iterator();</w:t>
      </w:r>
    </w:p>
    <w:p>
      <w:pPr>
        <w:spacing w:before="240" w:after="240"/>
      </w:pPr>
      <w:r>
        <w:t>while (c.hasnext()) {</w:t>
      </w:r>
    </w:p>
    <w:p>
      <w:pPr>
        <w:spacing w:before="240" w:after="240"/>
      </w:pPr>
      <w:r>
        <w:t>print (c.next())</w:t>
      </w:r>
    </w:p>
    <w:p>
      <w:pPr>
        <w:spacing w:before="240" w:after="240"/>
      </w:pPr>
      <w:r>
        <w:t>}</w:t>
      </w:r>
    </w:p>
    <w:p>
      <w:pPr>
        <w:spacing w:before="240" w:after="240"/>
      </w:pPr>
    </w:p>
    <w:p>
      <w:pPr>
        <w:spacing w:before="240" w:after="240"/>
      </w:pPr>
      <w:r>
        <w:t>4. i=0;</w:t>
      </w:r>
    </w:p>
    <w:p>
      <w:pPr>
        <w:spacing w:before="240" w:after="240"/>
      </w:pPr>
      <w:r>
        <w:t>while (i&lt;c.size()) {</w:t>
      </w:r>
    </w:p>
    <w:p>
      <w:pPr>
        <w:spacing w:before="240" w:after="240"/>
      </w:pPr>
      <w:r>
        <w:t>print(c.get(i))</w:t>
      </w:r>
    </w:p>
    <w:p>
      <w:pPr>
        <w:spacing w:before="240" w:after="240"/>
      </w:pPr>
      <w:r>
        <w:t>}</w:t>
      </w:r>
    </w:p>
    <w:p>
      <w:pPr>
        <w:spacing w:before="240" w:after="240"/>
      </w:pPr>
    </w:p>
    <w:p>
      <w:pPr>
        <w:spacing w:before="240" w:after="240"/>
      </w:pPr>
      <w:r>
        <w:t>5. c.forEach(e-&gt;print (e));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