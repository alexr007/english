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rPr>
          <w:i/>
          <w:iCs/>
        </w:rPr>
        <w:t>Name:</w:t>
      </w:r>
      <w:r>
        <w:rPr>
          <w:b/>
          <w:bCs/>
        </w:rPr>
        <w:t xml:space="preserve"> Alexey Rykhalskiy </w:t>
      </w:r>
      <w:r>
        <w:rPr>
          <w:b/>
          <w:bCs/>
          <w:i/>
          <w:iCs/>
        </w:rPr>
        <w:t>December 22, 2019</w:t>
      </w:r>
    </w:p>
    <w:p>
      <w:pPr>
        <w:spacing w:before="240" w:after="240"/>
      </w:pPr>
      <w:r>
        <w:t>Position:</w:t>
      </w:r>
      <w:r>
        <w:rPr>
          <w:b/>
          <w:bCs/>
          <w:i/>
          <w:iCs/>
        </w:rPr>
        <w:t xml:space="preserve"> Senior Java/Scala trainer (DAN.IT Education)</w:t>
      </w:r>
      <w:r>
        <w:rPr>
          <w:b/>
          <w:bCs/>
        </w:rPr>
        <w:t xml:space="preserve"> </w:t>
      </w:r>
    </w:p>
    <w:p>
      <w:pPr>
        <w:spacing w:before="240" w:after="240"/>
      </w:pPr>
      <w:r>
        <w:t>Email:</w:t>
      </w:r>
      <w:r>
        <w:rPr>
          <w:b/>
          <w:bCs/>
          <w:i/>
          <w:iCs/>
        </w:rPr>
        <w:t xml:space="preserve"> </w:t>
      </w:r>
      <w:r>
        <w:rPr>
          <w:i/>
          <w:iCs/>
        </w:rPr>
        <w:t xml:space="preserve">alexey.rykhalskiy@gmail.com </w:t>
      </w:r>
    </w:p>
    <w:p>
      <w:pPr>
        <w:spacing w:before="240" w:after="240"/>
      </w:pPr>
      <w:r>
        <w:rPr>
          <w:b/>
          <w:bCs/>
          <w:i/>
          <w:iCs/>
        </w:rPr>
        <w:t>Dear Sir/Madam,</w:t>
      </w:r>
    </w:p>
    <w:p>
      <w:pPr>
        <w:spacing w:before="240" w:after="240"/>
      </w:pPr>
      <w:r>
        <w:t>This reference letter is provided at the request of Javid Mammadli for a graduate program at your university. I am his instructor for three months of intensive Bootcamp of Advanced Java Backend Development.</w:t>
      </w:r>
    </w:p>
    <w:p>
      <w:pPr>
        <w:spacing w:before="240" w:after="240"/>
      </w:pPr>
      <w:r>
        <w:t xml:space="preserve">First of all, I would like to emphasize that this course was organized for free by the International Bank of Azerbaijan in cooperation with the "DAN IT education" center. The application procedure was very taught (13,000 applicants registered), and Javid was chosen as one of the 50 admitted students among all the candidates. This result shows that how he is competitive, purposeful, and has quite strong skills in technical subjects. </w:t>
      </w:r>
    </w:p>
    <w:p>
      <w:pPr>
        <w:spacing w:before="240" w:after="240"/>
      </w:pPr>
      <w:r>
        <w:t xml:space="preserve">As an instructor and consulting professor, I would rate Javid Mammadli's overall performance in this course as excellent. That can be backed up by his grades and projects and being amongst the top quarter of students taking the course. He has a very positive attitude and truly embraces learning all there is to know about. </w:t>
      </w:r>
      <w:r>
        <w:rPr>
          <w:i/>
          <w:iCs/>
        </w:rPr>
        <w:t>Moreover, I always observe that Javid is very interested in Data Science, especially in machine learning, since he always tries to find some relations between development and machine learning and apply them in his projects.</w:t>
      </w:r>
    </w:p>
    <w:p>
      <w:pPr>
        <w:spacing w:before="240" w:after="240"/>
      </w:pPr>
      <w:r>
        <w:t>Therefore, I highly recommend that you consider Javid Mammadli's application, as he will be a great asset to your program. In case of any information is required. Please do not hesitate to contact me.</w:t>
      </w:r>
    </w:p>
    <w:p>
      <w:pPr>
        <w:spacing w:before="240" w:after="240"/>
      </w:pPr>
      <w:r>
        <w:t xml:space="preserve">Respectfully submitted, </w:t>
      </w:r>
    </w:p>
    <w:p>
      <w:pPr>
        <w:spacing w:before="240" w:after="240"/>
      </w:pPr>
      <w:r>
        <w:t>Signature:</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